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CF8B7">
      <w:pPr>
        <w:ind w:firstLine="720" w:firstLineChars="0"/>
      </w:pPr>
      <w:r>
        <w:t xml:space="preserve">本次实训的主题是“好吃蛋糕店”网页设计，目的是通过设计一个完整的小型主题网站，掌握网站构建的基本流程，强化对 HTML、CSS 和 JavaScript </w:t>
      </w:r>
      <w:r>
        <w:rPr>
          <w:rFonts w:hint="eastAsia"/>
          <w:lang w:val="en-US" w:eastAsia="zh-CN"/>
        </w:rPr>
        <w:t>三件套</w:t>
      </w:r>
      <w:r>
        <w:t>的综合应用能力，提升对 Dreamweaver 等网页设计工具的熟练程度。整个实训过程中，我根据要求制作了包括首页、菜单页、预订页、关于我们页以及展示页在内的</w:t>
      </w:r>
      <w:r>
        <w:rPr>
          <w:rFonts w:hint="eastAsia"/>
          <w:lang w:val="en-US" w:eastAsia="zh-CN"/>
        </w:rPr>
        <w:t>八</w:t>
      </w:r>
      <w:r>
        <w:t>个网页。</w:t>
      </w:r>
    </w:p>
    <w:p w14:paraId="5D1952DF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四个二级页面：</w:t>
      </w:r>
    </w:p>
    <w:p w14:paraId="731417D1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“</w:t>
      </w:r>
      <w:r>
        <w:t>首页</w:t>
      </w:r>
      <w:r>
        <w:rPr>
          <w:rFonts w:hint="eastAsia"/>
          <w:lang w:eastAsia="zh-CN"/>
        </w:rPr>
        <w:t>”</w:t>
      </w:r>
      <w:r>
        <w:t>采用表格布局结构，包含实时时间、滚动文字、导航栏、背景音乐播放按钮及蛋糕信息展示表格等元素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此过程中我寻找了温馨适合蛋糕店的背景颜色：#fff0f5，为淡粉色，并且陈列了奶油蛋糕等几种分类。同时确保之后各个页面均可返回主页。</w:t>
      </w:r>
    </w:p>
    <w:p w14:paraId="4A5A894D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right="0"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“</w:t>
      </w:r>
      <w:r>
        <w:t>菜单页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布局框架网页，</w:t>
      </w:r>
      <w:r>
        <w:t>展示</w:t>
      </w:r>
      <w:r>
        <w:rPr>
          <w:rFonts w:hint="eastAsia"/>
          <w:lang w:val="en-US" w:eastAsia="zh-CN"/>
        </w:rPr>
        <w:t>信息</w:t>
      </w:r>
      <w:r>
        <w:t>，</w:t>
      </w:r>
      <w:r>
        <w:rPr>
          <w:rFonts w:hint="eastAsia"/>
          <w:lang w:val="en-US" w:eastAsia="zh-CN"/>
        </w:rPr>
        <w:t>有图片，蛋糕名称，口味等列与编号行</w:t>
      </w:r>
      <w:r>
        <w:t>。</w:t>
      </w:r>
      <w:r>
        <w:rPr>
          <w:rFonts w:hint="eastAsia"/>
          <w:lang w:val="en-US" w:eastAsia="zh-CN"/>
        </w:rPr>
        <w:t>其中框架内容使用的是manu</w:t>
      </w:r>
      <w:r>
        <w:rPr>
          <w:rFonts w:hint="default"/>
          <w:lang w:val="en-US" w:eastAsia="zh-CN"/>
        </w:rPr>
        <w:t>.html</w:t>
      </w:r>
      <w:r>
        <w:rPr>
          <w:rFonts w:hint="eastAsia"/>
          <w:lang w:val="en-US" w:eastAsia="zh-CN"/>
        </w:rPr>
        <w:t>的内容，用</w:t>
      </w:r>
      <w:r>
        <w:t>&lt;table&gt; 表格</w:t>
      </w:r>
      <w:r>
        <w:rPr>
          <w:rFonts w:hint="eastAsia"/>
          <w:lang w:val="en-US" w:eastAsia="zh-CN"/>
        </w:rPr>
        <w:t>进行</w:t>
      </w:r>
      <w:r>
        <w:t>展示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使得内容充实，布局合理，构思巧妙，易于理解。</w:t>
      </w:r>
    </w:p>
    <w:p w14:paraId="646E58D8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right="0" w:firstLine="720" w:firstLineChars="0"/>
        <w:rPr>
          <w:rFonts w:hint="default" w:eastAsia="宋体"/>
          <w:lang w:val="en-US" w:eastAsia="zh-CN"/>
        </w:rPr>
      </w:pPr>
      <w:r>
        <w:t>在</w:t>
      </w:r>
      <w:r>
        <w:rPr>
          <w:rFonts w:hint="eastAsia"/>
          <w:lang w:eastAsia="zh-CN"/>
        </w:rPr>
        <w:t>“</w:t>
      </w:r>
      <w:r>
        <w:t>预订页</w:t>
      </w:r>
      <w:r>
        <w:rPr>
          <w:rFonts w:hint="eastAsia"/>
          <w:lang w:eastAsia="zh-CN"/>
        </w:rPr>
        <w:t>”</w:t>
      </w:r>
      <w:r>
        <w:t>中，我</w:t>
      </w:r>
      <w:r>
        <w:rPr>
          <w:rFonts w:hint="eastAsia"/>
          <w:lang w:val="en-US" w:eastAsia="zh-CN"/>
        </w:rPr>
        <w:t>使用</w:t>
      </w:r>
      <w:r>
        <w:t>表单</w:t>
      </w:r>
      <w:r>
        <w:rPr>
          <w:rFonts w:hint="eastAsia"/>
          <w:lang w:val="en-US" w:eastAsia="zh-CN"/>
        </w:rPr>
        <w:t>页面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</w:t>
      </w:r>
      <w:r>
        <w:t>用户</w:t>
      </w:r>
      <w:r>
        <w:rPr>
          <w:rFonts w:hint="eastAsia"/>
          <w:lang w:val="en-US" w:eastAsia="zh-CN"/>
        </w:rPr>
        <w:t>可以</w:t>
      </w:r>
      <w:r>
        <w:t>输入姓名、电话、蛋糕类型、尺寸、留言等信息，并</w:t>
      </w:r>
      <w:r>
        <w:rPr>
          <w:rFonts w:hint="eastAsia"/>
          <w:lang w:val="en-US" w:eastAsia="zh-CN"/>
        </w:rPr>
        <w:t>借助向ai工具提问的数字化方式，</w:t>
      </w:r>
      <w:r>
        <w:t>设置了required 属性</w:t>
      </w:r>
      <w:r>
        <w:rPr>
          <w:rFonts w:hint="eastAsia"/>
          <w:lang w:val="en-US" w:eastAsia="zh-CN"/>
        </w:rPr>
        <w:t>来进行空表单验证，还有alert（）来显示提交反馈。</w:t>
      </w:r>
    </w:p>
    <w:p w14:paraId="29730379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right="0"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“</w:t>
      </w:r>
      <w:r>
        <w:t>关于我们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采用经典</w:t>
      </w:r>
      <w:r>
        <w:t>模板网页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排布合理。</w:t>
      </w:r>
    </w:p>
    <w:p w14:paraId="704CB2BA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right="0"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四</w:t>
      </w:r>
      <w:bookmarkStart w:id="0" w:name="_GoBack"/>
      <w:bookmarkEnd w:id="0"/>
      <w:r>
        <w:rPr>
          <w:rFonts w:hint="eastAsia"/>
          <w:lang w:val="en-US" w:eastAsia="zh-CN"/>
        </w:rPr>
        <w:t>个内容页：</w:t>
      </w:r>
    </w:p>
    <w:p w14:paraId="7DD0E797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right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“视频”页中，我用行为特效网页，并且借助js技术，实现</w:t>
      </w:r>
      <w:r>
        <w:rPr>
          <w:rFonts w:hint="eastAsia"/>
          <w:lang w:eastAsia="zh-CN"/>
        </w:rPr>
        <w:t>：</w:t>
      </w:r>
      <w:r>
        <w:t>按钮点击弹窗提示、图片悬停切换等，同时嵌入了蛋糕制作过程的视频。在开发过程中也遇到了一些问题</w:t>
      </w:r>
      <w:r>
        <w:rPr>
          <w:rFonts w:hint="eastAsia"/>
          <w:lang w:eastAsia="zh-CN"/>
        </w:rPr>
        <w:t>：</w:t>
      </w:r>
      <w:r>
        <w:t>如视频不加载问题，通过检查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发现是</w:t>
      </w:r>
      <w:r>
        <w:t>文件</w:t>
      </w:r>
      <w:r>
        <w:rPr>
          <w:rFonts w:hint="eastAsia"/>
          <w:lang w:val="en-US" w:eastAsia="zh-CN"/>
        </w:rPr>
        <w:t>位置</w:t>
      </w:r>
      <w:r>
        <w:t>错误；还有图片命名使用中文造成加载失败</w:t>
      </w:r>
      <w:r>
        <w:rPr>
          <w:rFonts w:hint="eastAsia"/>
          <w:lang w:val="en-US" w:eastAsia="zh-CN"/>
        </w:rPr>
        <w:t>的</w:t>
      </w:r>
      <w:r>
        <w:t>问题，最终都一一解决。</w:t>
      </w:r>
    </w:p>
    <w:p w14:paraId="58F7C8EE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“品质保证”中，我利用层布局页面，将文字覆盖在背景之上。效果清晰明了，起到很好的宣传作用。</w:t>
      </w:r>
    </w:p>
    <w:p w14:paraId="3921C759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“彩蛋”中，我用一些js技术，实现点击按钮之后使背景变色。此语法参考了javascript讲解书籍。与此同时，使用“彩蛋”发放优惠券形式，使其不突兀，变化充满惊喜，符合蛋糕店网页主题。</w:t>
      </w:r>
    </w:p>
    <w:p w14:paraId="3AF1CC3A">
      <w:pPr>
        <w:pStyle w:val="30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“彩蛋2”中，同样使用js技术，将鼠标变为圆点。此语法上网查阅了资料，最后写入页面中。友情赠送方式符合蛋糕店主题与实训要求。</w:t>
      </w:r>
    </w:p>
    <w:p w14:paraId="6DE4E55E">
      <w:pPr>
        <w:ind w:firstLine="480" w:firstLineChars="200"/>
      </w:pPr>
      <w:r>
        <w:rPr>
          <w:rFonts w:hint="eastAsia"/>
          <w:lang w:val="en-US" w:eastAsia="zh-CN"/>
        </w:rPr>
        <w:t>至此，我完成了实训任务，制作了包含若干个页面的网页。</w:t>
      </w:r>
      <w:r>
        <w:t>整个实训过程让我对网页开发的结构逻辑有了更清晰的认知，也进一步锻炼了文件管理、调试排错与样式控制的能力。网站最终实现了良好的功能呈现与视觉效果，符合全部实训要求。</w:t>
      </w:r>
    </w:p>
    <w:p w14:paraId="2CE8502C">
      <w:pPr>
        <w:rPr>
          <w:rFonts w:hint="default" w:eastAsia="宋体"/>
          <w:lang w:val="en-US" w:eastAsia="zh-CN"/>
        </w:rPr>
      </w:pPr>
      <w:r>
        <w:br w:type="textWrapping"/>
      </w:r>
      <w:r>
        <w:t>完成者：</w:t>
      </w:r>
      <w:r>
        <w:rPr>
          <w:rFonts w:hint="eastAsia"/>
          <w:lang w:val="en-US" w:eastAsia="zh-CN"/>
        </w:rPr>
        <w:t>方依</w:t>
      </w:r>
    </w:p>
    <w:p w14:paraId="5808FDFE">
      <w:r>
        <w:t>指导教师签名：____________</w:t>
      </w:r>
    </w:p>
    <w:p w14:paraId="07C6FE24">
      <w:r>
        <w:t>日期：2025年__月__日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FAD08BF"/>
    <w:rsid w:val="79FE3529"/>
    <w:rsid w:val="BFFACC54"/>
    <w:rsid w:val="C84FE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uiPriority w:val="99"/>
  </w:style>
  <w:style w:type="character" w:customStyle="1" w:styleId="146">
    <w:name w:val="Body Text 2 Char"/>
    <w:basedOn w:val="133"/>
    <w:link w:val="28"/>
    <w:uiPriority w:val="99"/>
  </w:style>
  <w:style w:type="character" w:customStyle="1" w:styleId="147">
    <w:name w:val="Body Text 3 Char"/>
    <w:basedOn w:val="133"/>
    <w:link w:val="17"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/APA.XSL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58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tr g</cp:lastModifiedBy>
  <dcterms:modified xsi:type="dcterms:W3CDTF">2025-05-31T23:27:01Z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FA9B4084A6BBCDEAC51F3B68C584CC37_43</vt:lpwstr>
  </property>
</Properties>
</file>